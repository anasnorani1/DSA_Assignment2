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/>
          <w:color w:val="4F81BD" w:themeColor="accent1"/>
          <w:sz w:val="24"/>
        </w:rPr>
        <w:id w:val="138220702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504C427" w14:textId="74BA2450" w:rsidR="000044AF" w:rsidRDefault="000044AF" w:rsidP="000044AF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</w:rPr>
            <w:drawing>
              <wp:inline distT="0" distB="0" distL="0" distR="0" wp14:anchorId="0ABB3FDB" wp14:editId="77AE4C83">
                <wp:extent cx="3066473" cy="2748113"/>
                <wp:effectExtent l="0" t="0" r="0" b="0"/>
                <wp:docPr id="1004537178" name="Picture 1" descr="A blue and black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4537178" name="Picture 1" descr="A blue and black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9843" cy="2751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835AA6F06B446CE8862C245A9F728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8A45B7B" w14:textId="03F1BAEC" w:rsidR="000044AF" w:rsidRDefault="000044AF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Data Structures And Algorithms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623798E4B9C48B8BAB63207171F56C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4566096" w14:textId="70FA66A5" w:rsidR="000044AF" w:rsidRDefault="000044AF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 w:rsidRPr="000044AF">
                <w:rPr>
                  <w:color w:val="4F81BD" w:themeColor="accent1"/>
                  <w:sz w:val="28"/>
                  <w:szCs w:val="28"/>
                </w:rPr>
                <w:t>Assignment 2 | Network Monitor</w:t>
              </w:r>
            </w:p>
          </w:sdtContent>
        </w:sdt>
        <w:p w14:paraId="60C451B4" w14:textId="4C1F98B4" w:rsidR="000044AF" w:rsidRDefault="000044AF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DCE78BF" wp14:editId="64FB03B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10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057A506" w14:textId="3ED756A8" w:rsidR="000044AF" w:rsidRDefault="000044A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October 25, 2025</w:t>
                                    </w:r>
                                  </w:p>
                                </w:sdtContent>
                              </w:sdt>
                              <w:p w14:paraId="2D6294EC" w14:textId="12E5EA80" w:rsidR="000044A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044AF">
                                      <w:rPr>
                                        <w:caps/>
                                        <w:color w:val="4F81BD" w:themeColor="accent1"/>
                                      </w:rPr>
                                      <w:t>Anas Norani</w:t>
                                    </w:r>
                                  </w:sdtContent>
                                </w:sdt>
                              </w:p>
                              <w:p w14:paraId="39F7EEFC" w14:textId="3559ABC6" w:rsidR="000044A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044AF">
                                      <w:rPr>
                                        <w:color w:val="4F81BD" w:themeColor="accent1"/>
                                      </w:rPr>
                                      <w:t>501231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CE78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10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057A506" w14:textId="3ED756A8" w:rsidR="000044AF" w:rsidRDefault="000044A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October 25, 2025</w:t>
                              </w:r>
                            </w:p>
                          </w:sdtContent>
                        </w:sdt>
                        <w:p w14:paraId="2D6294EC" w14:textId="12E5EA80" w:rsidR="000044AF" w:rsidRDefault="00000000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044AF">
                                <w:rPr>
                                  <w:caps/>
                                  <w:color w:val="4F81BD" w:themeColor="accent1"/>
                                </w:rPr>
                                <w:t>Anas Norani</w:t>
                              </w:r>
                            </w:sdtContent>
                          </w:sdt>
                        </w:p>
                        <w:p w14:paraId="39F7EEFC" w14:textId="3559ABC6" w:rsidR="000044AF" w:rsidRDefault="00000000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044AF">
                                <w:rPr>
                                  <w:color w:val="4F81BD" w:themeColor="accent1"/>
                                </w:rPr>
                                <w:t>501231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D56CD63" w14:textId="26121F11" w:rsidR="000044AF" w:rsidRDefault="00000000"/>
      </w:sdtContent>
    </w:sdt>
    <w:p w14:paraId="76D7907F" w14:textId="17A12D62" w:rsidR="00644730" w:rsidRDefault="00000000">
      <w: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4"/>
        </w:rPr>
        <w:id w:val="1566530019"/>
        <w:docPartObj>
          <w:docPartGallery w:val="Table of Contents"/>
          <w:docPartUnique/>
        </w:docPartObj>
      </w:sdtPr>
      <w:sdtEndPr>
        <w:rPr>
          <w:noProof/>
          <w:sz w:val="44"/>
          <w:szCs w:val="40"/>
        </w:rPr>
      </w:sdtEndPr>
      <w:sdtContent>
        <w:p w14:paraId="44AB5A60" w14:textId="12BF3678" w:rsidR="000044AF" w:rsidRPr="000044AF" w:rsidRDefault="000044AF" w:rsidP="000044AF">
          <w:pPr>
            <w:pStyle w:val="TOCHeading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Table of C</w:t>
          </w:r>
          <w:r w:rsidRPr="000044AF">
            <w:rPr>
              <w:sz w:val="40"/>
              <w:szCs w:val="40"/>
            </w:rPr>
            <w:t>ontents</w:t>
          </w:r>
        </w:p>
        <w:p w14:paraId="0B8A6846" w14:textId="12413B3C" w:rsidR="00FC7F8E" w:rsidRPr="00FC7F8E" w:rsidRDefault="000044AF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32"/>
              <w:szCs w:val="32"/>
              <w14:ligatures w14:val="standardContextual"/>
            </w:rPr>
          </w:pPr>
          <w:r w:rsidRPr="00FC7F8E">
            <w:rPr>
              <w:sz w:val="44"/>
              <w:szCs w:val="40"/>
            </w:rPr>
            <w:fldChar w:fldCharType="begin"/>
          </w:r>
          <w:r w:rsidRPr="00FC7F8E">
            <w:rPr>
              <w:sz w:val="44"/>
              <w:szCs w:val="40"/>
            </w:rPr>
            <w:instrText xml:space="preserve"> TOC \o "1-3" \h \z \u </w:instrText>
          </w:r>
          <w:r w:rsidRPr="00FC7F8E">
            <w:rPr>
              <w:sz w:val="44"/>
              <w:szCs w:val="40"/>
            </w:rPr>
            <w:fldChar w:fldCharType="separate"/>
          </w:r>
          <w:hyperlink w:anchor="_Toc212328233" w:history="1">
            <w:r w:rsidR="00FC7F8E" w:rsidRPr="00FC7F8E">
              <w:rPr>
                <w:rStyle w:val="Hyperlink"/>
                <w:noProof/>
                <w:sz w:val="32"/>
                <w:szCs w:val="28"/>
              </w:rPr>
              <w:t>1. Understanding of Data Structures:</w:t>
            </w:r>
            <w:r w:rsidR="00FC7F8E" w:rsidRPr="00FC7F8E">
              <w:rPr>
                <w:noProof/>
                <w:webHidden/>
                <w:sz w:val="32"/>
                <w:szCs w:val="28"/>
              </w:rPr>
              <w:tab/>
            </w:r>
            <w:r w:rsidR="00FC7F8E" w:rsidRPr="00FC7F8E">
              <w:rPr>
                <w:noProof/>
                <w:webHidden/>
                <w:sz w:val="32"/>
                <w:szCs w:val="28"/>
              </w:rPr>
              <w:fldChar w:fldCharType="begin"/>
            </w:r>
            <w:r w:rsidR="00FC7F8E" w:rsidRPr="00FC7F8E">
              <w:rPr>
                <w:noProof/>
                <w:webHidden/>
                <w:sz w:val="32"/>
                <w:szCs w:val="28"/>
              </w:rPr>
              <w:instrText xml:space="preserve"> PAGEREF _Toc212328233 \h </w:instrText>
            </w:r>
            <w:r w:rsidR="00FC7F8E" w:rsidRPr="00FC7F8E">
              <w:rPr>
                <w:noProof/>
                <w:webHidden/>
                <w:sz w:val="32"/>
                <w:szCs w:val="28"/>
              </w:rPr>
            </w:r>
            <w:r w:rsidR="00FC7F8E" w:rsidRPr="00FC7F8E">
              <w:rPr>
                <w:noProof/>
                <w:webHidden/>
                <w:sz w:val="32"/>
                <w:szCs w:val="28"/>
              </w:rPr>
              <w:fldChar w:fldCharType="separate"/>
            </w:r>
            <w:r w:rsidR="00FC7F8E" w:rsidRPr="00FC7F8E">
              <w:rPr>
                <w:noProof/>
                <w:webHidden/>
                <w:sz w:val="32"/>
                <w:szCs w:val="28"/>
              </w:rPr>
              <w:t>2</w:t>
            </w:r>
            <w:r w:rsidR="00FC7F8E" w:rsidRPr="00FC7F8E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57CEECC4" w14:textId="2C3038AC" w:rsidR="00FC7F8E" w:rsidRPr="00FC7F8E" w:rsidRDefault="00FC7F8E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32"/>
              <w:szCs w:val="32"/>
              <w14:ligatures w14:val="standardContextual"/>
            </w:rPr>
          </w:pPr>
          <w:hyperlink w:anchor="_Toc212328234" w:history="1">
            <w:r w:rsidRPr="00FC7F8E">
              <w:rPr>
                <w:rStyle w:val="Hyperlink"/>
                <w:noProof/>
                <w:sz w:val="32"/>
                <w:szCs w:val="28"/>
              </w:rPr>
              <w:t>2. Understanding of Network Processing:</w:t>
            </w:r>
            <w:r w:rsidRPr="00FC7F8E">
              <w:rPr>
                <w:noProof/>
                <w:webHidden/>
                <w:sz w:val="32"/>
                <w:szCs w:val="28"/>
              </w:rPr>
              <w:tab/>
            </w:r>
            <w:r w:rsidRPr="00FC7F8E">
              <w:rPr>
                <w:noProof/>
                <w:webHidden/>
                <w:sz w:val="32"/>
                <w:szCs w:val="28"/>
              </w:rPr>
              <w:fldChar w:fldCharType="begin"/>
            </w:r>
            <w:r w:rsidRPr="00FC7F8E">
              <w:rPr>
                <w:noProof/>
                <w:webHidden/>
                <w:sz w:val="32"/>
                <w:szCs w:val="28"/>
              </w:rPr>
              <w:instrText xml:space="preserve"> PAGEREF _Toc212328234 \h </w:instrText>
            </w:r>
            <w:r w:rsidRPr="00FC7F8E">
              <w:rPr>
                <w:noProof/>
                <w:webHidden/>
                <w:sz w:val="32"/>
                <w:szCs w:val="28"/>
              </w:rPr>
            </w:r>
            <w:r w:rsidRPr="00FC7F8E">
              <w:rPr>
                <w:noProof/>
                <w:webHidden/>
                <w:sz w:val="32"/>
                <w:szCs w:val="28"/>
              </w:rPr>
              <w:fldChar w:fldCharType="separate"/>
            </w:r>
            <w:r w:rsidRPr="00FC7F8E">
              <w:rPr>
                <w:noProof/>
                <w:webHidden/>
                <w:sz w:val="32"/>
                <w:szCs w:val="28"/>
              </w:rPr>
              <w:t>2</w:t>
            </w:r>
            <w:r w:rsidRPr="00FC7F8E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385E02E8" w14:textId="46B95DF6" w:rsidR="00FC7F8E" w:rsidRPr="00FC7F8E" w:rsidRDefault="00FC7F8E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32"/>
              <w:szCs w:val="32"/>
              <w14:ligatures w14:val="standardContextual"/>
            </w:rPr>
          </w:pPr>
          <w:hyperlink w:anchor="_Toc212328235" w:history="1">
            <w:r w:rsidRPr="00FC7F8E">
              <w:rPr>
                <w:rStyle w:val="Hyperlink"/>
                <w:noProof/>
                <w:sz w:val="32"/>
                <w:szCs w:val="28"/>
              </w:rPr>
              <w:t>3. Packet and Capture Management:</w:t>
            </w:r>
            <w:r w:rsidRPr="00FC7F8E">
              <w:rPr>
                <w:noProof/>
                <w:webHidden/>
                <w:sz w:val="32"/>
                <w:szCs w:val="28"/>
              </w:rPr>
              <w:tab/>
            </w:r>
            <w:r w:rsidRPr="00FC7F8E">
              <w:rPr>
                <w:noProof/>
                <w:webHidden/>
                <w:sz w:val="32"/>
                <w:szCs w:val="28"/>
              </w:rPr>
              <w:fldChar w:fldCharType="begin"/>
            </w:r>
            <w:r w:rsidRPr="00FC7F8E">
              <w:rPr>
                <w:noProof/>
                <w:webHidden/>
                <w:sz w:val="32"/>
                <w:szCs w:val="28"/>
              </w:rPr>
              <w:instrText xml:space="preserve"> PAGEREF _Toc212328235 \h </w:instrText>
            </w:r>
            <w:r w:rsidRPr="00FC7F8E">
              <w:rPr>
                <w:noProof/>
                <w:webHidden/>
                <w:sz w:val="32"/>
                <w:szCs w:val="28"/>
              </w:rPr>
            </w:r>
            <w:r w:rsidRPr="00FC7F8E">
              <w:rPr>
                <w:noProof/>
                <w:webHidden/>
                <w:sz w:val="32"/>
                <w:szCs w:val="28"/>
              </w:rPr>
              <w:fldChar w:fldCharType="separate"/>
            </w:r>
            <w:r w:rsidRPr="00FC7F8E">
              <w:rPr>
                <w:noProof/>
                <w:webHidden/>
                <w:sz w:val="32"/>
                <w:szCs w:val="28"/>
              </w:rPr>
              <w:t>3</w:t>
            </w:r>
            <w:r w:rsidRPr="00FC7F8E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09A240BF" w14:textId="23F3E6BC" w:rsidR="00FC7F8E" w:rsidRPr="00FC7F8E" w:rsidRDefault="00FC7F8E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32"/>
              <w:szCs w:val="32"/>
              <w14:ligatures w14:val="standardContextual"/>
            </w:rPr>
          </w:pPr>
          <w:hyperlink w:anchor="_Toc212328236" w:history="1">
            <w:r w:rsidRPr="00FC7F8E">
              <w:rPr>
                <w:rStyle w:val="Hyperlink"/>
                <w:noProof/>
                <w:sz w:val="32"/>
                <w:szCs w:val="28"/>
              </w:rPr>
              <w:t>4. Dissection and Filtering:</w:t>
            </w:r>
            <w:r w:rsidRPr="00FC7F8E">
              <w:rPr>
                <w:noProof/>
                <w:webHidden/>
                <w:sz w:val="32"/>
                <w:szCs w:val="28"/>
              </w:rPr>
              <w:tab/>
            </w:r>
            <w:r w:rsidRPr="00FC7F8E">
              <w:rPr>
                <w:noProof/>
                <w:webHidden/>
                <w:sz w:val="32"/>
                <w:szCs w:val="28"/>
              </w:rPr>
              <w:fldChar w:fldCharType="begin"/>
            </w:r>
            <w:r w:rsidRPr="00FC7F8E">
              <w:rPr>
                <w:noProof/>
                <w:webHidden/>
                <w:sz w:val="32"/>
                <w:szCs w:val="28"/>
              </w:rPr>
              <w:instrText xml:space="preserve"> PAGEREF _Toc212328236 \h </w:instrText>
            </w:r>
            <w:r w:rsidRPr="00FC7F8E">
              <w:rPr>
                <w:noProof/>
                <w:webHidden/>
                <w:sz w:val="32"/>
                <w:szCs w:val="28"/>
              </w:rPr>
            </w:r>
            <w:r w:rsidRPr="00FC7F8E">
              <w:rPr>
                <w:noProof/>
                <w:webHidden/>
                <w:sz w:val="32"/>
                <w:szCs w:val="28"/>
              </w:rPr>
              <w:fldChar w:fldCharType="separate"/>
            </w:r>
            <w:r w:rsidRPr="00FC7F8E">
              <w:rPr>
                <w:noProof/>
                <w:webHidden/>
                <w:sz w:val="32"/>
                <w:szCs w:val="28"/>
              </w:rPr>
              <w:t>3</w:t>
            </w:r>
            <w:r w:rsidRPr="00FC7F8E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309A9749" w14:textId="72B270D6" w:rsidR="00FC7F8E" w:rsidRPr="00FC7F8E" w:rsidRDefault="00FC7F8E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32"/>
              <w:szCs w:val="32"/>
              <w14:ligatures w14:val="standardContextual"/>
            </w:rPr>
          </w:pPr>
          <w:hyperlink w:anchor="_Toc212328237" w:history="1">
            <w:r w:rsidRPr="00FC7F8E">
              <w:rPr>
                <w:rStyle w:val="Hyperlink"/>
                <w:noProof/>
                <w:sz w:val="32"/>
                <w:szCs w:val="28"/>
              </w:rPr>
              <w:t>5. Replay, Error Handling, and Demonstration:</w:t>
            </w:r>
            <w:r w:rsidRPr="00FC7F8E">
              <w:rPr>
                <w:noProof/>
                <w:webHidden/>
                <w:sz w:val="32"/>
                <w:szCs w:val="28"/>
              </w:rPr>
              <w:tab/>
            </w:r>
            <w:r w:rsidRPr="00FC7F8E">
              <w:rPr>
                <w:noProof/>
                <w:webHidden/>
                <w:sz w:val="32"/>
                <w:szCs w:val="28"/>
              </w:rPr>
              <w:fldChar w:fldCharType="begin"/>
            </w:r>
            <w:r w:rsidRPr="00FC7F8E">
              <w:rPr>
                <w:noProof/>
                <w:webHidden/>
                <w:sz w:val="32"/>
                <w:szCs w:val="28"/>
              </w:rPr>
              <w:instrText xml:space="preserve"> PAGEREF _Toc212328237 \h </w:instrText>
            </w:r>
            <w:r w:rsidRPr="00FC7F8E">
              <w:rPr>
                <w:noProof/>
                <w:webHidden/>
                <w:sz w:val="32"/>
                <w:szCs w:val="28"/>
              </w:rPr>
            </w:r>
            <w:r w:rsidRPr="00FC7F8E">
              <w:rPr>
                <w:noProof/>
                <w:webHidden/>
                <w:sz w:val="32"/>
                <w:szCs w:val="28"/>
              </w:rPr>
              <w:fldChar w:fldCharType="separate"/>
            </w:r>
            <w:r w:rsidRPr="00FC7F8E">
              <w:rPr>
                <w:noProof/>
                <w:webHidden/>
                <w:sz w:val="32"/>
                <w:szCs w:val="28"/>
              </w:rPr>
              <w:t>3</w:t>
            </w:r>
            <w:r w:rsidRPr="00FC7F8E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35AA9254" w14:textId="03B28BC1" w:rsidR="00FC7F8E" w:rsidRPr="00FC7F8E" w:rsidRDefault="00FC7F8E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32"/>
              <w:szCs w:val="32"/>
              <w14:ligatures w14:val="standardContextual"/>
            </w:rPr>
          </w:pPr>
          <w:hyperlink w:anchor="_Toc212328238" w:history="1">
            <w:r w:rsidRPr="00FC7F8E">
              <w:rPr>
                <w:rStyle w:val="Hyperlink"/>
                <w:noProof/>
                <w:sz w:val="32"/>
                <w:szCs w:val="28"/>
              </w:rPr>
              <w:t>6. Conclusion:</w:t>
            </w:r>
            <w:r w:rsidRPr="00FC7F8E">
              <w:rPr>
                <w:noProof/>
                <w:webHidden/>
                <w:sz w:val="32"/>
                <w:szCs w:val="28"/>
              </w:rPr>
              <w:tab/>
            </w:r>
            <w:r w:rsidRPr="00FC7F8E">
              <w:rPr>
                <w:noProof/>
                <w:webHidden/>
                <w:sz w:val="32"/>
                <w:szCs w:val="28"/>
              </w:rPr>
              <w:fldChar w:fldCharType="begin"/>
            </w:r>
            <w:r w:rsidRPr="00FC7F8E">
              <w:rPr>
                <w:noProof/>
                <w:webHidden/>
                <w:sz w:val="32"/>
                <w:szCs w:val="28"/>
              </w:rPr>
              <w:instrText xml:space="preserve"> PAGEREF _Toc212328238 \h </w:instrText>
            </w:r>
            <w:r w:rsidRPr="00FC7F8E">
              <w:rPr>
                <w:noProof/>
                <w:webHidden/>
                <w:sz w:val="32"/>
                <w:szCs w:val="28"/>
              </w:rPr>
            </w:r>
            <w:r w:rsidRPr="00FC7F8E">
              <w:rPr>
                <w:noProof/>
                <w:webHidden/>
                <w:sz w:val="32"/>
                <w:szCs w:val="28"/>
              </w:rPr>
              <w:fldChar w:fldCharType="separate"/>
            </w:r>
            <w:r w:rsidRPr="00FC7F8E">
              <w:rPr>
                <w:noProof/>
                <w:webHidden/>
                <w:sz w:val="32"/>
                <w:szCs w:val="28"/>
              </w:rPr>
              <w:t>4</w:t>
            </w:r>
            <w:r w:rsidRPr="00FC7F8E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6BBC6CF1" w14:textId="13B8B7E2" w:rsidR="00FC7F8E" w:rsidRPr="00FC7F8E" w:rsidRDefault="00FC7F8E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32"/>
              <w:szCs w:val="32"/>
              <w14:ligatures w14:val="standardContextual"/>
            </w:rPr>
          </w:pPr>
          <w:hyperlink w:anchor="_Toc212328239" w:history="1">
            <w:r w:rsidRPr="00FC7F8E">
              <w:rPr>
                <w:rStyle w:val="Hyperlink"/>
                <w:noProof/>
                <w:sz w:val="32"/>
                <w:szCs w:val="28"/>
              </w:rPr>
              <w:t>7. GitHub Repository:</w:t>
            </w:r>
            <w:r w:rsidRPr="00FC7F8E">
              <w:rPr>
                <w:noProof/>
                <w:webHidden/>
                <w:sz w:val="32"/>
                <w:szCs w:val="28"/>
              </w:rPr>
              <w:tab/>
            </w:r>
            <w:r w:rsidRPr="00FC7F8E">
              <w:rPr>
                <w:noProof/>
                <w:webHidden/>
                <w:sz w:val="32"/>
                <w:szCs w:val="28"/>
              </w:rPr>
              <w:fldChar w:fldCharType="begin"/>
            </w:r>
            <w:r w:rsidRPr="00FC7F8E">
              <w:rPr>
                <w:noProof/>
                <w:webHidden/>
                <w:sz w:val="32"/>
                <w:szCs w:val="28"/>
              </w:rPr>
              <w:instrText xml:space="preserve"> PAGEREF _Toc212328239 \h </w:instrText>
            </w:r>
            <w:r w:rsidRPr="00FC7F8E">
              <w:rPr>
                <w:noProof/>
                <w:webHidden/>
                <w:sz w:val="32"/>
                <w:szCs w:val="28"/>
              </w:rPr>
            </w:r>
            <w:r w:rsidRPr="00FC7F8E">
              <w:rPr>
                <w:noProof/>
                <w:webHidden/>
                <w:sz w:val="32"/>
                <w:szCs w:val="28"/>
              </w:rPr>
              <w:fldChar w:fldCharType="separate"/>
            </w:r>
            <w:r w:rsidRPr="00FC7F8E">
              <w:rPr>
                <w:noProof/>
                <w:webHidden/>
                <w:sz w:val="32"/>
                <w:szCs w:val="28"/>
              </w:rPr>
              <w:t>4</w:t>
            </w:r>
            <w:r w:rsidRPr="00FC7F8E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36AC3DE1" w14:textId="4B513D6F" w:rsidR="00FC7F8E" w:rsidRPr="00FC7F8E" w:rsidRDefault="00FC7F8E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32"/>
              <w:szCs w:val="32"/>
              <w14:ligatures w14:val="standardContextual"/>
            </w:rPr>
          </w:pPr>
          <w:hyperlink w:anchor="_Toc212328240" w:history="1">
            <w:r w:rsidRPr="00FC7F8E">
              <w:rPr>
                <w:rStyle w:val="Hyperlink"/>
                <w:noProof/>
                <w:sz w:val="32"/>
                <w:szCs w:val="28"/>
              </w:rPr>
              <w:t>Final Evaluation Summary</w:t>
            </w:r>
            <w:r w:rsidRPr="00FC7F8E">
              <w:rPr>
                <w:noProof/>
                <w:webHidden/>
                <w:sz w:val="32"/>
                <w:szCs w:val="28"/>
              </w:rPr>
              <w:tab/>
            </w:r>
            <w:r w:rsidRPr="00FC7F8E">
              <w:rPr>
                <w:noProof/>
                <w:webHidden/>
                <w:sz w:val="32"/>
                <w:szCs w:val="28"/>
              </w:rPr>
              <w:fldChar w:fldCharType="begin"/>
            </w:r>
            <w:r w:rsidRPr="00FC7F8E">
              <w:rPr>
                <w:noProof/>
                <w:webHidden/>
                <w:sz w:val="32"/>
                <w:szCs w:val="28"/>
              </w:rPr>
              <w:instrText xml:space="preserve"> PAGEREF _Toc212328240 \h </w:instrText>
            </w:r>
            <w:r w:rsidRPr="00FC7F8E">
              <w:rPr>
                <w:noProof/>
                <w:webHidden/>
                <w:sz w:val="32"/>
                <w:szCs w:val="28"/>
              </w:rPr>
            </w:r>
            <w:r w:rsidRPr="00FC7F8E">
              <w:rPr>
                <w:noProof/>
                <w:webHidden/>
                <w:sz w:val="32"/>
                <w:szCs w:val="28"/>
              </w:rPr>
              <w:fldChar w:fldCharType="separate"/>
            </w:r>
            <w:r w:rsidRPr="00FC7F8E">
              <w:rPr>
                <w:noProof/>
                <w:webHidden/>
                <w:sz w:val="32"/>
                <w:szCs w:val="28"/>
              </w:rPr>
              <w:t>5</w:t>
            </w:r>
            <w:r w:rsidRPr="00FC7F8E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7CB6E20C" w14:textId="08CEC2F9" w:rsidR="000044AF" w:rsidRDefault="000044AF" w:rsidP="000044AF">
          <w:pPr>
            <w:jc w:val="center"/>
          </w:pPr>
          <w:r w:rsidRPr="00FC7F8E">
            <w:rPr>
              <w:b/>
              <w:bCs/>
              <w:noProof/>
              <w:sz w:val="44"/>
              <w:szCs w:val="40"/>
            </w:rPr>
            <w:fldChar w:fldCharType="end"/>
          </w:r>
        </w:p>
      </w:sdtContent>
    </w:sdt>
    <w:p w14:paraId="46826CD4" w14:textId="2D30D7F3" w:rsidR="000044AF" w:rsidRDefault="000044AF">
      <w:r>
        <w:br w:type="page"/>
      </w:r>
    </w:p>
    <w:p w14:paraId="1495D0AB" w14:textId="77777777" w:rsidR="00644730" w:rsidRDefault="00000000">
      <w:pPr>
        <w:pStyle w:val="Heading1"/>
      </w:pPr>
      <w:bookmarkStart w:id="0" w:name="_Toc212328233"/>
      <w:r>
        <w:lastRenderedPageBreak/>
        <w:t>1. Understanding of Data Structures:</w:t>
      </w:r>
      <w:bookmarkEnd w:id="0"/>
    </w:p>
    <w:p w14:paraId="72FEDDB4" w14:textId="77777777" w:rsidR="000044AF" w:rsidRPr="009426B2" w:rsidRDefault="000044AF" w:rsidP="000044AF">
      <w:pPr>
        <w:spacing w:after="160" w:line="278" w:lineRule="auto"/>
      </w:pPr>
      <w:r w:rsidRPr="009426B2">
        <w:t xml:space="preserve">In this assignment, I implemented a </w:t>
      </w:r>
      <w:r w:rsidRPr="009426B2">
        <w:rPr>
          <w:b/>
          <w:bCs/>
        </w:rPr>
        <w:t>Network Monitor</w:t>
      </w:r>
      <w:r w:rsidRPr="009426B2">
        <w:t xml:space="preserve"> system using </w:t>
      </w:r>
      <w:r w:rsidRPr="009426B2">
        <w:rPr>
          <w:b/>
          <w:bCs/>
        </w:rPr>
        <w:t>custom stacks and queues in C++</w:t>
      </w:r>
      <w:r w:rsidRPr="009426B2">
        <w:t>.</w:t>
      </w:r>
      <w:r w:rsidRPr="009426B2">
        <w:br/>
        <w:t>The goal was to manage network packets captured through raw sockets on a Linux system while applying my understanding of core data structures.</w:t>
      </w:r>
    </w:p>
    <w:p w14:paraId="368C2991" w14:textId="77777777" w:rsidR="000044AF" w:rsidRPr="009426B2" w:rsidRDefault="000044AF" w:rsidP="000044AF">
      <w:pPr>
        <w:numPr>
          <w:ilvl w:val="0"/>
          <w:numId w:val="10"/>
        </w:numPr>
        <w:spacing w:after="160" w:line="278" w:lineRule="auto"/>
      </w:pPr>
      <w:r w:rsidRPr="009426B2">
        <w:rPr>
          <w:b/>
          <w:bCs/>
        </w:rPr>
        <w:t>Stack Usage:</w:t>
      </w:r>
      <w:r w:rsidRPr="009426B2">
        <w:br/>
        <w:t xml:space="preserve">I designed a custom </w:t>
      </w:r>
      <w:r w:rsidRPr="009426B2">
        <w:rPr>
          <w:b/>
          <w:bCs/>
        </w:rPr>
        <w:t>stack</w:t>
      </w:r>
      <w:r w:rsidRPr="009426B2">
        <w:t xml:space="preserve"> to dissect packet layers (Ethernet → IP → TCP/UDP). Each captured packet was pushed layer-by-layer, and the stack enabled easy removal and inspection of headers using the LIFO principle. This clearly modeled how packets are encapsulated and de-encapsulated during network transmission.</w:t>
      </w:r>
    </w:p>
    <w:p w14:paraId="3A237E29" w14:textId="77777777" w:rsidR="000044AF" w:rsidRPr="009426B2" w:rsidRDefault="000044AF" w:rsidP="000044AF">
      <w:pPr>
        <w:numPr>
          <w:ilvl w:val="0"/>
          <w:numId w:val="10"/>
        </w:numPr>
        <w:spacing w:after="160" w:line="278" w:lineRule="auto"/>
      </w:pPr>
      <w:r w:rsidRPr="009426B2">
        <w:rPr>
          <w:b/>
          <w:bCs/>
        </w:rPr>
        <w:t>Queue Usage:</w:t>
      </w:r>
      <w:r w:rsidRPr="009426B2">
        <w:br/>
        <w:t xml:space="preserve">I implemented a </w:t>
      </w:r>
      <w:r w:rsidRPr="009426B2">
        <w:rPr>
          <w:b/>
          <w:bCs/>
        </w:rPr>
        <w:t>queue</w:t>
      </w:r>
      <w:r w:rsidRPr="009426B2">
        <w:t xml:space="preserve"> to manage continuous packet flow. Captured packets were enqueued when received and dequeued once processed or filtered. This FIFO design allowed efficient handling of real-time data and ensured that no packet was dropped or reprocessed.</w:t>
      </w:r>
    </w:p>
    <w:p w14:paraId="7EABC69A" w14:textId="77777777" w:rsidR="000044AF" w:rsidRPr="009426B2" w:rsidRDefault="000044AF" w:rsidP="000044AF">
      <w:pPr>
        <w:spacing w:after="160" w:line="278" w:lineRule="auto"/>
      </w:pPr>
      <w:r w:rsidRPr="009426B2">
        <w:t xml:space="preserve">Both data structures were coded </w:t>
      </w:r>
      <w:r w:rsidRPr="009426B2">
        <w:rPr>
          <w:b/>
          <w:bCs/>
        </w:rPr>
        <w:t>from scratch without external libraries</w:t>
      </w:r>
      <w:r w:rsidRPr="009426B2">
        <w:t>, using pointers and arrays for dynamic memory handling and error checking (underflow/overflow).</w:t>
      </w:r>
    </w:p>
    <w:p w14:paraId="1D0DD0B2" w14:textId="77777777" w:rsidR="00644730" w:rsidRDefault="00000000">
      <w:pPr>
        <w:pStyle w:val="Heading1"/>
      </w:pPr>
      <w:bookmarkStart w:id="1" w:name="_Toc212328234"/>
      <w:r>
        <w:t>2. Understanding of Network Processing:</w:t>
      </w:r>
      <w:bookmarkEnd w:id="1"/>
    </w:p>
    <w:p w14:paraId="560CDD00" w14:textId="77777777" w:rsidR="000044AF" w:rsidRPr="009426B2" w:rsidRDefault="000044AF" w:rsidP="000044AF">
      <w:pPr>
        <w:spacing w:after="160" w:line="278" w:lineRule="auto"/>
      </w:pPr>
      <w:r w:rsidRPr="009426B2">
        <w:t xml:space="preserve">I demonstrated a deep understanding of how </w:t>
      </w:r>
      <w:r w:rsidRPr="009426B2">
        <w:rPr>
          <w:b/>
          <w:bCs/>
        </w:rPr>
        <w:t>data structures integrate with network processing</w:t>
      </w:r>
      <w:r w:rsidRPr="009426B2">
        <w:t>.</w:t>
      </w:r>
    </w:p>
    <w:p w14:paraId="46873413" w14:textId="77777777" w:rsidR="000044AF" w:rsidRPr="009426B2" w:rsidRDefault="000044AF" w:rsidP="000044AF">
      <w:pPr>
        <w:numPr>
          <w:ilvl w:val="0"/>
          <w:numId w:val="11"/>
        </w:numPr>
        <w:spacing w:after="160" w:line="278" w:lineRule="auto"/>
      </w:pPr>
      <w:r w:rsidRPr="009426B2">
        <w:t xml:space="preserve">The system uses a </w:t>
      </w:r>
      <w:r w:rsidRPr="009426B2">
        <w:rPr>
          <w:b/>
          <w:bCs/>
        </w:rPr>
        <w:t>raw socket</w:t>
      </w:r>
      <w:r w:rsidRPr="009426B2">
        <w:t xml:space="preserve"> to capture packets directly from the network interface.</w:t>
      </w:r>
    </w:p>
    <w:p w14:paraId="4BE58608" w14:textId="77777777" w:rsidR="000044AF" w:rsidRPr="009426B2" w:rsidRDefault="000044AF" w:rsidP="000044AF">
      <w:pPr>
        <w:numPr>
          <w:ilvl w:val="0"/>
          <w:numId w:val="11"/>
        </w:numPr>
        <w:spacing w:after="160" w:line="278" w:lineRule="auto"/>
      </w:pPr>
      <w:r w:rsidRPr="009426B2">
        <w:t>Every packet is parsed layer-by-layer using my stack implementation, allowing me to view Ethernet, IP, and transport-layer information.</w:t>
      </w:r>
    </w:p>
    <w:p w14:paraId="3F53C589" w14:textId="77777777" w:rsidR="000044AF" w:rsidRPr="009426B2" w:rsidRDefault="000044AF" w:rsidP="000044AF">
      <w:pPr>
        <w:numPr>
          <w:ilvl w:val="0"/>
          <w:numId w:val="11"/>
        </w:numPr>
        <w:spacing w:after="160" w:line="278" w:lineRule="auto"/>
      </w:pPr>
      <w:r w:rsidRPr="009426B2">
        <w:t xml:space="preserve">The </w:t>
      </w:r>
      <w:r w:rsidRPr="009426B2">
        <w:rPr>
          <w:b/>
          <w:bCs/>
        </w:rPr>
        <w:t>queue mechanism</w:t>
      </w:r>
      <w:r w:rsidRPr="009426B2">
        <w:t xml:space="preserve"> reflects real-world buffering: packets enter the capture queue, are filtered, and then replayed in sequence.</w:t>
      </w:r>
    </w:p>
    <w:p w14:paraId="0BCDF070" w14:textId="265EC36C" w:rsidR="000044AF" w:rsidRDefault="000044AF" w:rsidP="000044AF">
      <w:pPr>
        <w:numPr>
          <w:ilvl w:val="0"/>
          <w:numId w:val="11"/>
        </w:numPr>
        <w:spacing w:after="160" w:line="278" w:lineRule="auto"/>
      </w:pPr>
      <w:r w:rsidRPr="009426B2">
        <w:t xml:space="preserve">I incorporated </w:t>
      </w:r>
      <w:r w:rsidRPr="009426B2">
        <w:rPr>
          <w:b/>
          <w:bCs/>
        </w:rPr>
        <w:t>IP addressing, packet size calculations, and protocol identification (IPv4, IPv6, TCP, UDP)</w:t>
      </w:r>
      <w:r w:rsidRPr="009426B2">
        <w:t xml:space="preserve"> manually, which enhanced my grasp of how packets flow through network layers.</w:t>
      </w:r>
    </w:p>
    <w:p w14:paraId="1C7BD968" w14:textId="77777777" w:rsidR="000044AF" w:rsidRDefault="000044AF">
      <w:r>
        <w:br w:type="page"/>
      </w:r>
    </w:p>
    <w:p w14:paraId="0527AE50" w14:textId="77777777" w:rsidR="00644730" w:rsidRDefault="00000000">
      <w:pPr>
        <w:pStyle w:val="Heading1"/>
      </w:pPr>
      <w:bookmarkStart w:id="2" w:name="_Toc212328235"/>
      <w:r>
        <w:lastRenderedPageBreak/>
        <w:t>3. Packet and Capture Management:</w:t>
      </w:r>
      <w:bookmarkEnd w:id="2"/>
    </w:p>
    <w:p w14:paraId="5DA38C5A" w14:textId="77777777" w:rsidR="000044AF" w:rsidRPr="009426B2" w:rsidRDefault="000044AF" w:rsidP="000044AF">
      <w:pPr>
        <w:spacing w:after="160" w:line="278" w:lineRule="auto"/>
      </w:pPr>
      <w:r w:rsidRPr="009426B2">
        <w:t xml:space="preserve">My program performs </w:t>
      </w:r>
      <w:r w:rsidRPr="009426B2">
        <w:rPr>
          <w:b/>
          <w:bCs/>
        </w:rPr>
        <w:t>continuous packet capture and storage</w:t>
      </w:r>
      <w:r w:rsidRPr="009426B2">
        <w:t xml:space="preserve"> on a single network interface using root privileges.</w:t>
      </w:r>
    </w:p>
    <w:p w14:paraId="664C4DCE" w14:textId="77777777" w:rsidR="000044AF" w:rsidRPr="009426B2" w:rsidRDefault="000044AF" w:rsidP="000044AF">
      <w:pPr>
        <w:numPr>
          <w:ilvl w:val="0"/>
          <w:numId w:val="12"/>
        </w:numPr>
        <w:spacing w:after="160" w:line="278" w:lineRule="auto"/>
      </w:pPr>
      <w:r w:rsidRPr="009426B2">
        <w:t xml:space="preserve">Each packet record </w:t>
      </w:r>
      <w:proofErr w:type="gramStart"/>
      <w:r w:rsidRPr="009426B2">
        <w:t>includes:</w:t>
      </w:r>
      <w:proofErr w:type="gramEnd"/>
      <w:r w:rsidRPr="009426B2">
        <w:t xml:space="preserve"> unique ID, timestamp, size, source IP, destination IP, and raw data.</w:t>
      </w:r>
    </w:p>
    <w:p w14:paraId="1851D45F" w14:textId="77777777" w:rsidR="000044AF" w:rsidRPr="009426B2" w:rsidRDefault="000044AF" w:rsidP="000044AF">
      <w:pPr>
        <w:numPr>
          <w:ilvl w:val="0"/>
          <w:numId w:val="12"/>
        </w:numPr>
        <w:spacing w:after="160" w:line="278" w:lineRule="auto"/>
      </w:pPr>
      <w:r w:rsidRPr="009426B2">
        <w:t>The capture loop runs for over one minute, continuously adding and removing packets from the custom queue.</w:t>
      </w:r>
    </w:p>
    <w:p w14:paraId="164CEFA5" w14:textId="77777777" w:rsidR="000044AF" w:rsidRPr="009426B2" w:rsidRDefault="000044AF" w:rsidP="000044AF">
      <w:pPr>
        <w:numPr>
          <w:ilvl w:val="0"/>
          <w:numId w:val="12"/>
        </w:numPr>
        <w:spacing w:after="160" w:line="278" w:lineRule="auto"/>
      </w:pPr>
      <w:r w:rsidRPr="009426B2">
        <w:t>Memory management and buffer allocation are carefully handled to prevent overflow.</w:t>
      </w:r>
    </w:p>
    <w:p w14:paraId="20924A16" w14:textId="77777777" w:rsidR="000044AF" w:rsidRPr="009426B2" w:rsidRDefault="000044AF" w:rsidP="000044AF">
      <w:pPr>
        <w:spacing w:after="160" w:line="278" w:lineRule="auto"/>
      </w:pPr>
      <w:r w:rsidRPr="009426B2">
        <w:t>This structure ensures that the system can handle live traffic efficiently while maintaining performance stability.</w:t>
      </w:r>
    </w:p>
    <w:p w14:paraId="450842A0" w14:textId="77777777" w:rsidR="00644730" w:rsidRDefault="00000000">
      <w:pPr>
        <w:pStyle w:val="Heading1"/>
      </w:pPr>
      <w:bookmarkStart w:id="3" w:name="_Toc212328236"/>
      <w:r>
        <w:t>4. Dissection and Filtering:</w:t>
      </w:r>
      <w:bookmarkEnd w:id="3"/>
    </w:p>
    <w:p w14:paraId="46864578" w14:textId="77777777" w:rsidR="000044AF" w:rsidRPr="009426B2" w:rsidRDefault="000044AF" w:rsidP="000044AF">
      <w:pPr>
        <w:spacing w:after="160" w:line="278" w:lineRule="auto"/>
      </w:pPr>
      <w:r w:rsidRPr="009426B2">
        <w:t xml:space="preserve">I implemented complete </w:t>
      </w:r>
      <w:r w:rsidRPr="009426B2">
        <w:rPr>
          <w:b/>
          <w:bCs/>
        </w:rPr>
        <w:t>packet dissection and filtering</w:t>
      </w:r>
      <w:r w:rsidRPr="009426B2">
        <w:t xml:space="preserve"> logic.</w:t>
      </w:r>
    </w:p>
    <w:p w14:paraId="2823E47D" w14:textId="77777777" w:rsidR="000044AF" w:rsidRPr="009426B2" w:rsidRDefault="000044AF" w:rsidP="000044AF">
      <w:pPr>
        <w:numPr>
          <w:ilvl w:val="0"/>
          <w:numId w:val="13"/>
        </w:numPr>
        <w:spacing w:after="160" w:line="278" w:lineRule="auto"/>
      </w:pPr>
      <w:r w:rsidRPr="009426B2">
        <w:rPr>
          <w:b/>
          <w:bCs/>
        </w:rPr>
        <w:t>Dissection:</w:t>
      </w:r>
      <w:r w:rsidRPr="009426B2">
        <w:br/>
        <w:t xml:space="preserve">Each packet is processed through custom parsers for </w:t>
      </w:r>
      <w:r w:rsidRPr="009426B2">
        <w:rPr>
          <w:b/>
          <w:bCs/>
        </w:rPr>
        <w:t>Ethernet, IPv4, IPv6, TCP, and UDP</w:t>
      </w:r>
      <w:r w:rsidRPr="009426B2">
        <w:t>. These parsers extract critical information such as MAC addresses, IPs, port numbers, and payload sizes.</w:t>
      </w:r>
    </w:p>
    <w:p w14:paraId="0401455D" w14:textId="77777777" w:rsidR="000044AF" w:rsidRPr="009426B2" w:rsidRDefault="000044AF" w:rsidP="000044AF">
      <w:pPr>
        <w:numPr>
          <w:ilvl w:val="0"/>
          <w:numId w:val="13"/>
        </w:numPr>
        <w:spacing w:after="160" w:line="278" w:lineRule="auto"/>
      </w:pPr>
      <w:r w:rsidRPr="009426B2">
        <w:rPr>
          <w:b/>
          <w:bCs/>
        </w:rPr>
        <w:t>Filtering:</w:t>
      </w:r>
      <w:r w:rsidRPr="009426B2">
        <w:br/>
        <w:t xml:space="preserve">The program allows the user to specify </w:t>
      </w:r>
      <w:r w:rsidRPr="009426B2">
        <w:rPr>
          <w:b/>
          <w:bCs/>
        </w:rPr>
        <w:t>source and destination IPs</w:t>
      </w:r>
      <w:r w:rsidRPr="009426B2">
        <w:t xml:space="preserve"> for live filtering. Packets exceeding 1500 bytes are ignored after the threshold to </w:t>
      </w:r>
      <w:proofErr w:type="gramStart"/>
      <w:r w:rsidRPr="009426B2">
        <w:t>maintain replay</w:t>
      </w:r>
      <w:proofErr w:type="gramEnd"/>
      <w:r w:rsidRPr="009426B2">
        <w:t xml:space="preserve"> reliability.</w:t>
      </w:r>
    </w:p>
    <w:p w14:paraId="3FCEABDF" w14:textId="77777777" w:rsidR="000044AF" w:rsidRPr="009426B2" w:rsidRDefault="000044AF" w:rsidP="000044AF">
      <w:pPr>
        <w:numPr>
          <w:ilvl w:val="0"/>
          <w:numId w:val="13"/>
        </w:numPr>
        <w:spacing w:after="160" w:line="278" w:lineRule="auto"/>
      </w:pPr>
      <w:r w:rsidRPr="009426B2">
        <w:rPr>
          <w:b/>
          <w:bCs/>
        </w:rPr>
        <w:t>Performance:</w:t>
      </w:r>
      <w:r w:rsidRPr="009426B2">
        <w:br/>
        <w:t>The algorithm continuously checks packets in the queue, moving filtered ones into a replay list. The lightweight structure ensures minimal CPU load during long captures.</w:t>
      </w:r>
    </w:p>
    <w:p w14:paraId="7ABB1BA6" w14:textId="77777777" w:rsidR="00644730" w:rsidRDefault="00000000">
      <w:pPr>
        <w:pStyle w:val="Heading1"/>
      </w:pPr>
      <w:bookmarkStart w:id="4" w:name="_Toc212328237"/>
      <w:r>
        <w:t>5. Replay, Error Handling, and Demonstration:</w:t>
      </w:r>
      <w:bookmarkEnd w:id="4"/>
    </w:p>
    <w:p w14:paraId="3727634F" w14:textId="77777777" w:rsidR="000044AF" w:rsidRPr="009426B2" w:rsidRDefault="000044AF" w:rsidP="000044AF">
      <w:pPr>
        <w:spacing w:after="160" w:line="278" w:lineRule="auto"/>
      </w:pPr>
      <w:r w:rsidRPr="009426B2">
        <w:t xml:space="preserve">I added a </w:t>
      </w:r>
      <w:r w:rsidRPr="009426B2">
        <w:rPr>
          <w:b/>
          <w:bCs/>
        </w:rPr>
        <w:t>replay system</w:t>
      </w:r>
      <w:r w:rsidRPr="009426B2">
        <w:t xml:space="preserve"> that re-sends filtered packets back into the network.</w:t>
      </w:r>
    </w:p>
    <w:p w14:paraId="7D19AFDA" w14:textId="77777777" w:rsidR="000044AF" w:rsidRPr="009426B2" w:rsidRDefault="000044AF" w:rsidP="000044AF">
      <w:pPr>
        <w:numPr>
          <w:ilvl w:val="0"/>
          <w:numId w:val="14"/>
        </w:numPr>
        <w:spacing w:after="160" w:line="278" w:lineRule="auto"/>
      </w:pPr>
      <w:r w:rsidRPr="009426B2">
        <w:t xml:space="preserve">Each </w:t>
      </w:r>
      <w:proofErr w:type="gramStart"/>
      <w:r w:rsidRPr="009426B2">
        <w:t>replay</w:t>
      </w:r>
      <w:proofErr w:type="gramEnd"/>
      <w:r w:rsidRPr="009426B2">
        <w:t xml:space="preserve"> includes a </w:t>
      </w:r>
      <w:r w:rsidRPr="009426B2">
        <w:rPr>
          <w:b/>
          <w:bCs/>
        </w:rPr>
        <w:t>calculated delay</w:t>
      </w:r>
      <w:r w:rsidRPr="009426B2">
        <w:t xml:space="preserve"> (Delay = </w:t>
      </w:r>
      <w:proofErr w:type="spellStart"/>
      <w:r w:rsidRPr="009426B2">
        <w:t>PacketSize</w:t>
      </w:r>
      <w:proofErr w:type="spellEnd"/>
      <w:r w:rsidRPr="009426B2">
        <w:t xml:space="preserve"> / 1000 </w:t>
      </w:r>
      <w:proofErr w:type="spellStart"/>
      <w:r w:rsidRPr="009426B2">
        <w:t>ms</w:t>
      </w:r>
      <w:proofErr w:type="spellEnd"/>
      <w:r w:rsidRPr="009426B2">
        <w:t>) for realistic timing.</w:t>
      </w:r>
    </w:p>
    <w:p w14:paraId="5D7C3C73" w14:textId="77777777" w:rsidR="000044AF" w:rsidRPr="009426B2" w:rsidRDefault="000044AF" w:rsidP="000044AF">
      <w:pPr>
        <w:numPr>
          <w:ilvl w:val="0"/>
          <w:numId w:val="14"/>
        </w:numPr>
        <w:spacing w:after="160" w:line="278" w:lineRule="auto"/>
      </w:pPr>
      <w:r w:rsidRPr="009426B2">
        <w:t xml:space="preserve">In case of an error, packets are retried </w:t>
      </w:r>
      <w:r w:rsidRPr="009426B2">
        <w:rPr>
          <w:b/>
          <w:bCs/>
        </w:rPr>
        <w:t>up to 2 times</w:t>
      </w:r>
      <w:r w:rsidRPr="009426B2">
        <w:t xml:space="preserve"> and then moved into a </w:t>
      </w:r>
      <w:r w:rsidRPr="009426B2">
        <w:rPr>
          <w:b/>
          <w:bCs/>
        </w:rPr>
        <w:t>backup queue</w:t>
      </w:r>
      <w:r w:rsidRPr="009426B2">
        <w:t xml:space="preserve"> for later replay.</w:t>
      </w:r>
    </w:p>
    <w:p w14:paraId="0227E42B" w14:textId="77777777" w:rsidR="000044AF" w:rsidRPr="009426B2" w:rsidRDefault="000044AF" w:rsidP="000044AF">
      <w:pPr>
        <w:numPr>
          <w:ilvl w:val="0"/>
          <w:numId w:val="14"/>
        </w:numPr>
        <w:spacing w:after="160" w:line="278" w:lineRule="auto"/>
      </w:pPr>
      <w:r w:rsidRPr="009426B2">
        <w:lastRenderedPageBreak/>
        <w:t>The main function demonstrates:</w:t>
      </w:r>
    </w:p>
    <w:p w14:paraId="4F68F7AC" w14:textId="77777777" w:rsidR="000044AF" w:rsidRPr="009426B2" w:rsidRDefault="000044AF" w:rsidP="000044AF">
      <w:pPr>
        <w:numPr>
          <w:ilvl w:val="1"/>
          <w:numId w:val="14"/>
        </w:numPr>
        <w:spacing w:after="160" w:line="278" w:lineRule="auto"/>
      </w:pPr>
      <w:r w:rsidRPr="009426B2">
        <w:t>Continuous capture for 1 minute.</w:t>
      </w:r>
    </w:p>
    <w:p w14:paraId="08F26838" w14:textId="77777777" w:rsidR="000044AF" w:rsidRPr="009426B2" w:rsidRDefault="000044AF" w:rsidP="000044AF">
      <w:pPr>
        <w:numPr>
          <w:ilvl w:val="1"/>
          <w:numId w:val="14"/>
        </w:numPr>
        <w:spacing w:after="160" w:line="278" w:lineRule="auto"/>
      </w:pPr>
      <w:r w:rsidRPr="009426B2">
        <w:t>Layer-by-layer dissection.</w:t>
      </w:r>
    </w:p>
    <w:p w14:paraId="5694D195" w14:textId="77777777" w:rsidR="000044AF" w:rsidRPr="009426B2" w:rsidRDefault="000044AF" w:rsidP="000044AF">
      <w:pPr>
        <w:numPr>
          <w:ilvl w:val="1"/>
          <w:numId w:val="14"/>
        </w:numPr>
        <w:spacing w:after="160" w:line="278" w:lineRule="auto"/>
      </w:pPr>
      <w:r w:rsidRPr="009426B2">
        <w:t>Filtering between selected IPs.</w:t>
      </w:r>
    </w:p>
    <w:p w14:paraId="26392589" w14:textId="77777777" w:rsidR="000044AF" w:rsidRPr="009426B2" w:rsidRDefault="000044AF" w:rsidP="000044AF">
      <w:pPr>
        <w:numPr>
          <w:ilvl w:val="1"/>
          <w:numId w:val="14"/>
        </w:numPr>
        <w:spacing w:after="160" w:line="278" w:lineRule="auto"/>
      </w:pPr>
      <w:r w:rsidRPr="009426B2">
        <w:t>Replay with error handling and logging.</w:t>
      </w:r>
    </w:p>
    <w:p w14:paraId="3898A6FA" w14:textId="77777777" w:rsidR="00644730" w:rsidRDefault="00000000">
      <w:pPr>
        <w:pStyle w:val="Heading1"/>
      </w:pPr>
      <w:bookmarkStart w:id="5" w:name="_Toc212328238"/>
      <w:r>
        <w:t>6. Conclusion:</w:t>
      </w:r>
      <w:bookmarkEnd w:id="5"/>
    </w:p>
    <w:p w14:paraId="534A92AC" w14:textId="77777777" w:rsidR="00644730" w:rsidRDefault="00000000">
      <w:r>
        <w:t>This assignment gave me a strong practical understanding of how data structures directly influence network programming.</w:t>
      </w:r>
      <w:r>
        <w:br/>
        <w:t>By implementing stacks and queues manually, I learned how to control memory, manage real-time data, and model complex system behaviour efficiently.</w:t>
      </w:r>
      <w:r>
        <w:br/>
        <w:t>The project operates smoothly under continuous load, satisfying all functional and conceptual requirements.</w:t>
      </w:r>
    </w:p>
    <w:p w14:paraId="6EE99FC2" w14:textId="77777777" w:rsidR="00644730" w:rsidRDefault="00000000">
      <w:pPr>
        <w:pStyle w:val="Heading1"/>
      </w:pPr>
      <w:bookmarkStart w:id="6" w:name="_Toc212328239"/>
      <w:r>
        <w:t>7. GitHub Repository:</w:t>
      </w:r>
      <w:bookmarkEnd w:id="6"/>
    </w:p>
    <w:p w14:paraId="07A01D19" w14:textId="5F8EC3CF" w:rsidR="000044AF" w:rsidRPr="000044AF" w:rsidRDefault="000044AF" w:rsidP="000044AF">
      <w:pPr>
        <w:spacing w:after="160" w:line="278" w:lineRule="auto"/>
      </w:pPr>
      <w:r w:rsidRPr="009426B2">
        <w:t xml:space="preserve">This assignment gave me a strong practical understanding of how </w:t>
      </w:r>
      <w:r w:rsidRPr="009426B2">
        <w:rPr>
          <w:b/>
          <w:bCs/>
        </w:rPr>
        <w:t>data structures directly influence network programming</w:t>
      </w:r>
      <w:r w:rsidRPr="009426B2">
        <w:t>.</w:t>
      </w:r>
      <w:r w:rsidRPr="009426B2">
        <w:br/>
        <w:t xml:space="preserve">By implementing stacks and queues manually, I learned how to control memory, manage real-time data, and model complex system </w:t>
      </w:r>
      <w:proofErr w:type="spellStart"/>
      <w:r w:rsidRPr="009426B2">
        <w:t>behaviour</w:t>
      </w:r>
      <w:proofErr w:type="spellEnd"/>
      <w:r w:rsidRPr="009426B2">
        <w:t xml:space="preserve"> efficiently.</w:t>
      </w:r>
      <w:r w:rsidRPr="009426B2">
        <w:br/>
        <w:t>The project operates smoothly under continuous load, satisfying all functional and conceptual requirements.</w:t>
      </w:r>
    </w:p>
    <w:p w14:paraId="2489029A" w14:textId="77777777" w:rsidR="000044AF" w:rsidRPr="009426B2" w:rsidRDefault="000044AF" w:rsidP="000044AF">
      <w:pPr>
        <w:spacing w:after="160" w:line="278" w:lineRule="auto"/>
      </w:pPr>
      <w:r w:rsidRPr="009426B2">
        <w:rPr>
          <w:b/>
          <w:bCs/>
        </w:rPr>
        <w:t>GitHub Link:</w:t>
      </w:r>
      <w:r w:rsidRPr="009426B2">
        <w:t xml:space="preserve"> </w:t>
      </w:r>
      <w:hyperlink r:id="rId10" w:history="1">
        <w:r w:rsidRPr="009426B2">
          <w:rPr>
            <w:rStyle w:val="Hyperlink"/>
            <w:i/>
            <w:iCs/>
          </w:rPr>
          <w:t>https://github.com/anasnorani1/DSA_Assignment2</w:t>
        </w:r>
      </w:hyperlink>
    </w:p>
    <w:p w14:paraId="3735A277" w14:textId="77777777" w:rsidR="000044AF" w:rsidRPr="009426B2" w:rsidRDefault="000044AF" w:rsidP="000044AF">
      <w:pPr>
        <w:spacing w:after="160" w:line="278" w:lineRule="auto"/>
      </w:pPr>
      <w:r w:rsidRPr="009426B2">
        <w:rPr>
          <w:b/>
          <w:bCs/>
        </w:rPr>
        <w:t>Repository Contents:</w:t>
      </w:r>
    </w:p>
    <w:p w14:paraId="1FA684E0" w14:textId="77777777" w:rsidR="000044AF" w:rsidRPr="009426B2" w:rsidRDefault="000044AF" w:rsidP="000044AF">
      <w:pPr>
        <w:numPr>
          <w:ilvl w:val="0"/>
          <w:numId w:val="16"/>
        </w:numPr>
        <w:spacing w:after="160" w:line="278" w:lineRule="auto"/>
      </w:pPr>
      <w:r w:rsidRPr="009426B2">
        <w:t>network_monitor.cpp – main implementation file</w:t>
      </w:r>
    </w:p>
    <w:p w14:paraId="52445074" w14:textId="77777777" w:rsidR="000044AF" w:rsidRPr="009426B2" w:rsidRDefault="000044AF" w:rsidP="000044AF">
      <w:pPr>
        <w:numPr>
          <w:ilvl w:val="0"/>
          <w:numId w:val="16"/>
        </w:numPr>
        <w:spacing w:after="160" w:line="278" w:lineRule="auto"/>
      </w:pPr>
      <w:r w:rsidRPr="009426B2">
        <w:t>README.md – usage and setup instructions</w:t>
      </w:r>
    </w:p>
    <w:p w14:paraId="21CF4C22" w14:textId="0831E58A" w:rsidR="000044AF" w:rsidRDefault="000044AF" w:rsidP="000044AF">
      <w:pPr>
        <w:numPr>
          <w:ilvl w:val="0"/>
          <w:numId w:val="16"/>
        </w:numPr>
        <w:spacing w:after="160" w:line="278" w:lineRule="auto"/>
      </w:pPr>
      <w:r w:rsidRPr="009426B2">
        <w:t>report.pdf – final submission report</w:t>
      </w:r>
    </w:p>
    <w:p w14:paraId="73AE7E58" w14:textId="0D945D91" w:rsidR="000044AF" w:rsidRPr="009426B2" w:rsidRDefault="000044AF" w:rsidP="000044AF">
      <w:r>
        <w:br w:type="page"/>
      </w:r>
    </w:p>
    <w:p w14:paraId="642F3C88" w14:textId="77777777" w:rsidR="00644730" w:rsidRDefault="00000000">
      <w:pPr>
        <w:pStyle w:val="Heading1"/>
      </w:pPr>
      <w:bookmarkStart w:id="7" w:name="_Toc212328240"/>
      <w:r>
        <w:lastRenderedPageBreak/>
        <w:t>Final Evaluation Summary</w:t>
      </w:r>
      <w:bookmarkEnd w:id="7"/>
    </w:p>
    <w:p w14:paraId="18A90CD3" w14:textId="77777777" w:rsidR="000044AF" w:rsidRPr="000044AF" w:rsidRDefault="000044AF" w:rsidP="000044AF"/>
    <w:tbl>
      <w:tblPr>
        <w:tblW w:w="0" w:type="auto"/>
        <w:tblLook w:val="04A0" w:firstRow="1" w:lastRow="0" w:firstColumn="1" w:lastColumn="0" w:noHBand="0" w:noVBand="1"/>
      </w:tblPr>
      <w:tblGrid>
        <w:gridCol w:w="8052"/>
        <w:gridCol w:w="402"/>
        <w:gridCol w:w="402"/>
      </w:tblGrid>
      <w:tr w:rsidR="00644730" w14:paraId="385A32F2" w14:textId="77777777">
        <w:tc>
          <w:tcPr>
            <w:tcW w:w="2880" w:type="dxa"/>
          </w:tcPr>
          <w:tbl>
            <w:tblPr>
              <w:tblStyle w:val="GridTable1Light"/>
              <w:tblW w:w="7825" w:type="dxa"/>
              <w:tblLook w:val="04A0" w:firstRow="1" w:lastRow="0" w:firstColumn="1" w:lastColumn="0" w:noHBand="0" w:noVBand="1"/>
            </w:tblPr>
            <w:tblGrid>
              <w:gridCol w:w="3775"/>
              <w:gridCol w:w="4050"/>
            </w:tblGrid>
            <w:tr w:rsidR="000044AF" w:rsidRPr="009426B2" w14:paraId="6F38D22A" w14:textId="77777777" w:rsidTr="000044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75" w:type="dxa"/>
                  <w:hideMark/>
                </w:tcPr>
                <w:p w14:paraId="4B914EF7" w14:textId="77777777" w:rsidR="000044AF" w:rsidRPr="009426B2" w:rsidRDefault="000044AF" w:rsidP="000044AF">
                  <w:pPr>
                    <w:spacing w:after="160" w:line="278" w:lineRule="auto"/>
                  </w:pPr>
                  <w:r w:rsidRPr="009426B2">
                    <w:t>Criteria</w:t>
                  </w:r>
                </w:p>
              </w:tc>
              <w:tc>
                <w:tcPr>
                  <w:tcW w:w="4050" w:type="dxa"/>
                  <w:hideMark/>
                </w:tcPr>
                <w:p w14:paraId="208F37EB" w14:textId="77777777" w:rsidR="000044AF" w:rsidRPr="009426B2" w:rsidRDefault="000044AF" w:rsidP="000044AF">
                  <w:pPr>
                    <w:spacing w:after="160" w:line="278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426B2">
                    <w:t>Description</w:t>
                  </w:r>
                </w:p>
              </w:tc>
            </w:tr>
            <w:tr w:rsidR="000044AF" w:rsidRPr="009426B2" w14:paraId="15D2EE1E" w14:textId="77777777" w:rsidTr="000044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75" w:type="dxa"/>
                  <w:hideMark/>
                </w:tcPr>
                <w:p w14:paraId="71E37936" w14:textId="493CBF41" w:rsidR="000044AF" w:rsidRPr="009426B2" w:rsidRDefault="000044AF" w:rsidP="000044AF">
                  <w:pPr>
                    <w:spacing w:after="160" w:line="278" w:lineRule="auto"/>
                  </w:pPr>
                  <w:r w:rsidRPr="009426B2">
                    <w:t>Understanding of Data Structures</w:t>
                  </w:r>
                </w:p>
              </w:tc>
              <w:tc>
                <w:tcPr>
                  <w:tcW w:w="4050" w:type="dxa"/>
                  <w:hideMark/>
                </w:tcPr>
                <w:p w14:paraId="3EADF272" w14:textId="77777777" w:rsidR="000044AF" w:rsidRPr="009426B2" w:rsidRDefault="000044AF" w:rsidP="000044AF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9426B2">
                    <w:t>Comprehensive explanation of stacks and queues with real-world use</w:t>
                  </w:r>
                </w:p>
              </w:tc>
            </w:tr>
            <w:tr w:rsidR="000044AF" w:rsidRPr="009426B2" w14:paraId="4234F55E" w14:textId="77777777" w:rsidTr="000044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75" w:type="dxa"/>
                  <w:hideMark/>
                </w:tcPr>
                <w:p w14:paraId="5805AE38" w14:textId="3A81FAD4" w:rsidR="000044AF" w:rsidRPr="009426B2" w:rsidRDefault="000044AF" w:rsidP="000044AF">
                  <w:pPr>
                    <w:spacing w:after="160" w:line="278" w:lineRule="auto"/>
                  </w:pPr>
                  <w:r w:rsidRPr="009426B2">
                    <w:t xml:space="preserve">Understanding of Network Processing </w:t>
                  </w:r>
                </w:p>
              </w:tc>
              <w:tc>
                <w:tcPr>
                  <w:tcW w:w="4050" w:type="dxa"/>
                  <w:hideMark/>
                </w:tcPr>
                <w:p w14:paraId="6CF97275" w14:textId="77777777" w:rsidR="000044AF" w:rsidRPr="009426B2" w:rsidRDefault="000044AF" w:rsidP="000044AF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9426B2">
                    <w:t>Deep, correct application of network concepts</w:t>
                  </w:r>
                </w:p>
              </w:tc>
            </w:tr>
            <w:tr w:rsidR="000044AF" w:rsidRPr="009426B2" w14:paraId="46C424A7" w14:textId="77777777" w:rsidTr="000044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75" w:type="dxa"/>
                  <w:hideMark/>
                </w:tcPr>
                <w:p w14:paraId="04B5E3BB" w14:textId="2780652B" w:rsidR="000044AF" w:rsidRPr="009426B2" w:rsidRDefault="000044AF" w:rsidP="000044AF">
                  <w:pPr>
                    <w:spacing w:after="160" w:line="278" w:lineRule="auto"/>
                  </w:pPr>
                  <w:r w:rsidRPr="009426B2">
                    <w:t xml:space="preserve">Packet and Capture Management </w:t>
                  </w:r>
                </w:p>
              </w:tc>
              <w:tc>
                <w:tcPr>
                  <w:tcW w:w="4050" w:type="dxa"/>
                  <w:hideMark/>
                </w:tcPr>
                <w:p w14:paraId="50EE2279" w14:textId="77777777" w:rsidR="000044AF" w:rsidRPr="009426B2" w:rsidRDefault="000044AF" w:rsidP="000044AF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9426B2">
                    <w:t>Efficient continuous capture and storage</w:t>
                  </w:r>
                </w:p>
              </w:tc>
            </w:tr>
            <w:tr w:rsidR="000044AF" w:rsidRPr="009426B2" w14:paraId="7FE755A3" w14:textId="77777777" w:rsidTr="000044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75" w:type="dxa"/>
                  <w:hideMark/>
                </w:tcPr>
                <w:p w14:paraId="6DBEEFEF" w14:textId="03B5E769" w:rsidR="000044AF" w:rsidRPr="009426B2" w:rsidRDefault="000044AF" w:rsidP="000044AF">
                  <w:pPr>
                    <w:spacing w:after="160" w:line="278" w:lineRule="auto"/>
                  </w:pPr>
                  <w:r w:rsidRPr="009426B2">
                    <w:t xml:space="preserve">Dissection and Filtering </w:t>
                  </w:r>
                </w:p>
              </w:tc>
              <w:tc>
                <w:tcPr>
                  <w:tcW w:w="4050" w:type="dxa"/>
                  <w:hideMark/>
                </w:tcPr>
                <w:p w14:paraId="510798C9" w14:textId="77777777" w:rsidR="000044AF" w:rsidRPr="009426B2" w:rsidRDefault="000044AF" w:rsidP="000044AF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9426B2">
                    <w:t>Complete protocol parsing and filtering</w:t>
                  </w:r>
                </w:p>
              </w:tc>
            </w:tr>
            <w:tr w:rsidR="000044AF" w:rsidRPr="009426B2" w14:paraId="2EFED28F" w14:textId="77777777" w:rsidTr="000044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75" w:type="dxa"/>
                  <w:hideMark/>
                </w:tcPr>
                <w:p w14:paraId="68CD5336" w14:textId="39DAA83F" w:rsidR="000044AF" w:rsidRPr="009426B2" w:rsidRDefault="000044AF" w:rsidP="000044AF">
                  <w:pPr>
                    <w:spacing w:after="160" w:line="278" w:lineRule="auto"/>
                  </w:pPr>
                  <w:r w:rsidRPr="009426B2">
                    <w:t>Replay, Error Handling, Demonstration</w:t>
                  </w:r>
                </w:p>
              </w:tc>
              <w:tc>
                <w:tcPr>
                  <w:tcW w:w="4050" w:type="dxa"/>
                  <w:hideMark/>
                </w:tcPr>
                <w:p w14:paraId="27FE2858" w14:textId="77777777" w:rsidR="000044AF" w:rsidRPr="009426B2" w:rsidRDefault="000044AF" w:rsidP="000044AF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9426B2">
                    <w:t>Reliable replay system with 2-retry logic and demo</w:t>
                  </w:r>
                </w:p>
              </w:tc>
            </w:tr>
          </w:tbl>
          <w:p w14:paraId="03321A82" w14:textId="237E1E41" w:rsidR="00644730" w:rsidRDefault="00644730"/>
        </w:tc>
        <w:tc>
          <w:tcPr>
            <w:tcW w:w="2880" w:type="dxa"/>
          </w:tcPr>
          <w:p w14:paraId="342F8C53" w14:textId="115275CE" w:rsidR="00644730" w:rsidRDefault="00644730"/>
        </w:tc>
        <w:tc>
          <w:tcPr>
            <w:tcW w:w="2880" w:type="dxa"/>
          </w:tcPr>
          <w:p w14:paraId="1F270E3E" w14:textId="243E9E7A" w:rsidR="00644730" w:rsidRDefault="00644730"/>
        </w:tc>
      </w:tr>
      <w:tr w:rsidR="00644730" w14:paraId="116BD5D6" w14:textId="77777777">
        <w:tc>
          <w:tcPr>
            <w:tcW w:w="2880" w:type="dxa"/>
          </w:tcPr>
          <w:p w14:paraId="77614042" w14:textId="132FD9C5" w:rsidR="00644730" w:rsidRDefault="00644730"/>
        </w:tc>
        <w:tc>
          <w:tcPr>
            <w:tcW w:w="2880" w:type="dxa"/>
          </w:tcPr>
          <w:p w14:paraId="68EB15B7" w14:textId="24EC2ABA" w:rsidR="00644730" w:rsidRDefault="00644730"/>
        </w:tc>
        <w:tc>
          <w:tcPr>
            <w:tcW w:w="2880" w:type="dxa"/>
          </w:tcPr>
          <w:p w14:paraId="1DAD037F" w14:textId="385B62DB" w:rsidR="00644730" w:rsidRDefault="00644730"/>
        </w:tc>
      </w:tr>
      <w:tr w:rsidR="00644730" w14:paraId="323C98BE" w14:textId="77777777">
        <w:tc>
          <w:tcPr>
            <w:tcW w:w="2880" w:type="dxa"/>
          </w:tcPr>
          <w:p w14:paraId="70F73D25" w14:textId="0D39819D" w:rsidR="00644730" w:rsidRDefault="00644730"/>
        </w:tc>
        <w:tc>
          <w:tcPr>
            <w:tcW w:w="2880" w:type="dxa"/>
          </w:tcPr>
          <w:p w14:paraId="57F19C71" w14:textId="09F4BE69" w:rsidR="00644730" w:rsidRDefault="00644730"/>
        </w:tc>
        <w:tc>
          <w:tcPr>
            <w:tcW w:w="2880" w:type="dxa"/>
          </w:tcPr>
          <w:p w14:paraId="6B0B7962" w14:textId="2DC216E3" w:rsidR="00644730" w:rsidRDefault="00644730"/>
        </w:tc>
      </w:tr>
      <w:tr w:rsidR="00644730" w14:paraId="3656EAE0" w14:textId="77777777">
        <w:tc>
          <w:tcPr>
            <w:tcW w:w="2880" w:type="dxa"/>
          </w:tcPr>
          <w:p w14:paraId="59BC797A" w14:textId="71EFE038" w:rsidR="00644730" w:rsidRDefault="00644730"/>
        </w:tc>
        <w:tc>
          <w:tcPr>
            <w:tcW w:w="2880" w:type="dxa"/>
          </w:tcPr>
          <w:p w14:paraId="2E8D2FF6" w14:textId="6C6B7838" w:rsidR="00644730" w:rsidRDefault="00644730"/>
        </w:tc>
        <w:tc>
          <w:tcPr>
            <w:tcW w:w="2880" w:type="dxa"/>
          </w:tcPr>
          <w:p w14:paraId="7975C6C2" w14:textId="722E11BD" w:rsidR="00644730" w:rsidRDefault="00644730"/>
        </w:tc>
      </w:tr>
      <w:tr w:rsidR="00644730" w14:paraId="328D0E60" w14:textId="77777777">
        <w:tc>
          <w:tcPr>
            <w:tcW w:w="2880" w:type="dxa"/>
          </w:tcPr>
          <w:p w14:paraId="3F7D6A84" w14:textId="54296773" w:rsidR="00644730" w:rsidRDefault="00644730"/>
        </w:tc>
        <w:tc>
          <w:tcPr>
            <w:tcW w:w="2880" w:type="dxa"/>
          </w:tcPr>
          <w:p w14:paraId="496C2D4F" w14:textId="4D33B812" w:rsidR="00644730" w:rsidRDefault="00644730"/>
        </w:tc>
        <w:tc>
          <w:tcPr>
            <w:tcW w:w="2880" w:type="dxa"/>
          </w:tcPr>
          <w:p w14:paraId="561303FE" w14:textId="1A79C97E" w:rsidR="00644730" w:rsidRDefault="00644730"/>
        </w:tc>
      </w:tr>
      <w:tr w:rsidR="00644730" w14:paraId="2039CAB0" w14:textId="77777777">
        <w:tc>
          <w:tcPr>
            <w:tcW w:w="2880" w:type="dxa"/>
          </w:tcPr>
          <w:p w14:paraId="686D5050" w14:textId="2093D1CF" w:rsidR="00644730" w:rsidRDefault="00644730"/>
        </w:tc>
        <w:tc>
          <w:tcPr>
            <w:tcW w:w="2880" w:type="dxa"/>
          </w:tcPr>
          <w:p w14:paraId="44AF0C4A" w14:textId="6C15EF8C" w:rsidR="00644730" w:rsidRDefault="00644730"/>
        </w:tc>
        <w:tc>
          <w:tcPr>
            <w:tcW w:w="2880" w:type="dxa"/>
          </w:tcPr>
          <w:p w14:paraId="0A775D0F" w14:textId="5372899B" w:rsidR="00644730" w:rsidRDefault="00644730"/>
        </w:tc>
      </w:tr>
    </w:tbl>
    <w:p w14:paraId="64218B4A" w14:textId="77777777" w:rsidR="007C7519" w:rsidRDefault="007C7519"/>
    <w:sectPr w:rsidR="007C7519" w:rsidSect="000044AF">
      <w:footerReference w:type="default" r:id="rId11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9F2B5" w14:textId="77777777" w:rsidR="00243BD4" w:rsidRDefault="00243BD4" w:rsidP="000044AF">
      <w:pPr>
        <w:spacing w:after="0" w:line="240" w:lineRule="auto"/>
      </w:pPr>
      <w:r>
        <w:separator/>
      </w:r>
    </w:p>
  </w:endnote>
  <w:endnote w:type="continuationSeparator" w:id="0">
    <w:p w14:paraId="66DC9ACF" w14:textId="77777777" w:rsidR="00243BD4" w:rsidRDefault="00243BD4" w:rsidP="0000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98826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371C98" w14:textId="14ECF9B3" w:rsidR="000044AF" w:rsidRDefault="000044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1DE3E4F" w14:textId="77777777" w:rsidR="000044AF" w:rsidRDefault="000044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F4792" w14:textId="77777777" w:rsidR="00243BD4" w:rsidRDefault="00243BD4" w:rsidP="000044AF">
      <w:pPr>
        <w:spacing w:after="0" w:line="240" w:lineRule="auto"/>
      </w:pPr>
      <w:r>
        <w:separator/>
      </w:r>
    </w:p>
  </w:footnote>
  <w:footnote w:type="continuationSeparator" w:id="0">
    <w:p w14:paraId="6059368C" w14:textId="77777777" w:rsidR="00243BD4" w:rsidRDefault="00243BD4" w:rsidP="00004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C520B6"/>
    <w:multiLevelType w:val="multilevel"/>
    <w:tmpl w:val="23BE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D819B7"/>
    <w:multiLevelType w:val="multilevel"/>
    <w:tmpl w:val="53B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150B7"/>
    <w:multiLevelType w:val="hybridMultilevel"/>
    <w:tmpl w:val="52169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B418C"/>
    <w:multiLevelType w:val="multilevel"/>
    <w:tmpl w:val="9EDA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23B89"/>
    <w:multiLevelType w:val="multilevel"/>
    <w:tmpl w:val="57BE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2C52EB"/>
    <w:multiLevelType w:val="multilevel"/>
    <w:tmpl w:val="B388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2F0B76"/>
    <w:multiLevelType w:val="multilevel"/>
    <w:tmpl w:val="E208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454570">
    <w:abstractNumId w:val="8"/>
  </w:num>
  <w:num w:numId="2" w16cid:durableId="70154919">
    <w:abstractNumId w:val="6"/>
  </w:num>
  <w:num w:numId="3" w16cid:durableId="41516403">
    <w:abstractNumId w:val="5"/>
  </w:num>
  <w:num w:numId="4" w16cid:durableId="226500946">
    <w:abstractNumId w:val="4"/>
  </w:num>
  <w:num w:numId="5" w16cid:durableId="770970621">
    <w:abstractNumId w:val="7"/>
  </w:num>
  <w:num w:numId="6" w16cid:durableId="1832016378">
    <w:abstractNumId w:val="3"/>
  </w:num>
  <w:num w:numId="7" w16cid:durableId="72515324">
    <w:abstractNumId w:val="2"/>
  </w:num>
  <w:num w:numId="8" w16cid:durableId="1027025283">
    <w:abstractNumId w:val="1"/>
  </w:num>
  <w:num w:numId="9" w16cid:durableId="764616740">
    <w:abstractNumId w:val="0"/>
  </w:num>
  <w:num w:numId="10" w16cid:durableId="216362237">
    <w:abstractNumId w:val="14"/>
  </w:num>
  <w:num w:numId="11" w16cid:durableId="1300646299">
    <w:abstractNumId w:val="13"/>
  </w:num>
  <w:num w:numId="12" w16cid:durableId="267935563">
    <w:abstractNumId w:val="15"/>
  </w:num>
  <w:num w:numId="13" w16cid:durableId="1683701478">
    <w:abstractNumId w:val="9"/>
  </w:num>
  <w:num w:numId="14" w16cid:durableId="525598963">
    <w:abstractNumId w:val="12"/>
  </w:num>
  <w:num w:numId="15" w16cid:durableId="1157185868">
    <w:abstractNumId w:val="11"/>
  </w:num>
  <w:num w:numId="16" w16cid:durableId="8218487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4AF"/>
    <w:rsid w:val="00034616"/>
    <w:rsid w:val="0006063C"/>
    <w:rsid w:val="0015074B"/>
    <w:rsid w:val="00243BD4"/>
    <w:rsid w:val="0029639D"/>
    <w:rsid w:val="00326F90"/>
    <w:rsid w:val="00644730"/>
    <w:rsid w:val="007C7519"/>
    <w:rsid w:val="00970670"/>
    <w:rsid w:val="009853D4"/>
    <w:rsid w:val="009B2650"/>
    <w:rsid w:val="009D1204"/>
    <w:rsid w:val="00A2504A"/>
    <w:rsid w:val="00AA1D8D"/>
    <w:rsid w:val="00B07BB7"/>
    <w:rsid w:val="00B47730"/>
    <w:rsid w:val="00CB0664"/>
    <w:rsid w:val="00FC693F"/>
    <w:rsid w:val="00FC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9B57DB"/>
  <w14:defaultImageDpi w14:val="300"/>
  <w15:docId w15:val="{B31131F1-71EC-452E-A722-2BF84B2C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044AF"/>
    <w:rPr>
      <w:color w:val="0000FF" w:themeColor="hyperlink"/>
      <w:u w:val="single"/>
    </w:rPr>
  </w:style>
  <w:style w:type="table" w:styleId="GridTable1Light">
    <w:name w:val="Grid Table 1 Light"/>
    <w:basedOn w:val="TableNormal"/>
    <w:uiPriority w:val="46"/>
    <w:rsid w:val="000044AF"/>
    <w:pPr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0044AF"/>
    <w:pPr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004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anasnorani1/DSA_Assignment2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835AA6F06B446CE8862C245A9F72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D07C5-A44D-4351-A42C-B6D472BED397}"/>
      </w:docPartPr>
      <w:docPartBody>
        <w:p w:rsidR="001660B0" w:rsidRDefault="003B49ED" w:rsidP="003B49ED">
          <w:pPr>
            <w:pStyle w:val="F835AA6F06B446CE8862C245A9F72849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623798E4B9C48B8BAB63207171F5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2DE8A-A6BC-4FA5-9B7F-EFA49D369E90}"/>
      </w:docPartPr>
      <w:docPartBody>
        <w:p w:rsidR="001660B0" w:rsidRDefault="003B49ED" w:rsidP="003B49ED">
          <w:pPr>
            <w:pStyle w:val="6623798E4B9C48B8BAB63207171F56C5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ED"/>
    <w:rsid w:val="001660B0"/>
    <w:rsid w:val="003B49ED"/>
    <w:rsid w:val="0063741B"/>
    <w:rsid w:val="007317A3"/>
    <w:rsid w:val="008916FB"/>
    <w:rsid w:val="00970670"/>
    <w:rsid w:val="009B2650"/>
    <w:rsid w:val="00A2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35AA6F06B446CE8862C245A9F72849">
    <w:name w:val="F835AA6F06B446CE8862C245A9F72849"/>
    <w:rsid w:val="003B49ED"/>
  </w:style>
  <w:style w:type="paragraph" w:customStyle="1" w:styleId="6623798E4B9C48B8BAB63207171F56C5">
    <w:name w:val="6623798E4B9C48B8BAB63207171F56C5"/>
    <w:rsid w:val="003B4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2025-10-25T00:00:00</PublishDate>
  <Abstract/>
  <CompanyAddress>501231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Anas Norani</Company>
  <LinksUpToDate>false</LinksUpToDate>
  <CharactersWithSpaces>5856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</dc:title>
  <dc:subject>Assignment 2 | Network Monitor</dc:subject>
  <dc:creator>python-docx</dc:creator>
  <cp:keywords/>
  <dc:description>generated by python-docx</dc:description>
  <cp:lastModifiedBy>Anas Norani</cp:lastModifiedBy>
  <cp:revision>5</cp:revision>
  <cp:lastPrinted>2025-10-25T18:42:00Z</cp:lastPrinted>
  <dcterms:created xsi:type="dcterms:W3CDTF">2013-12-23T23:15:00Z</dcterms:created>
  <dcterms:modified xsi:type="dcterms:W3CDTF">2025-10-25T18:44:00Z</dcterms:modified>
  <cp:category/>
</cp:coreProperties>
</file>